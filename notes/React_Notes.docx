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F9DDD" w14:textId="77777777" w:rsidR="00807B47" w:rsidRDefault="00000000">
      <w:pPr>
        <w:pStyle w:val="Title"/>
      </w:pPr>
      <w:r>
        <w:t>React Learning Notes with Code Examples</w:t>
      </w:r>
    </w:p>
    <w:p w14:paraId="4B8806AB" w14:textId="77777777" w:rsidR="00807B47" w:rsidRDefault="00000000">
      <w:pPr>
        <w:pStyle w:val="Heading1"/>
      </w:pPr>
      <w:r>
        <w:t>Chapter 1: Start Here</w:t>
      </w:r>
    </w:p>
    <w:p w14:paraId="3C74B0BA" w14:textId="77777777" w:rsidR="00807B47" w:rsidRDefault="00000000">
      <w:r>
        <w:t>React is a JavaScript library for building user interfaces. It allows us to create reusable UI components that update efficiently when data changes. Every React app typically starts with an index.js file that renders the root component (App) into the DOM.</w:t>
      </w:r>
    </w:p>
    <w:p w14:paraId="63ACAAE8" w14:textId="77777777" w:rsidR="00807B47" w:rsidRDefault="00000000">
      <w:pPr>
        <w:pStyle w:val="IntenseQuote"/>
      </w:pPr>
      <w:r>
        <w:rPr>
          <w:rFonts w:ascii="Courier New" w:hAnsi="Courier New"/>
          <w:sz w:val="20"/>
        </w:rPr>
        <w:t>// index.js</w:t>
      </w:r>
      <w:r>
        <w:rPr>
          <w:rFonts w:ascii="Courier New" w:hAnsi="Courier New"/>
          <w:sz w:val="20"/>
        </w:rPr>
        <w:br/>
        <w:t>import React from 'react';</w:t>
      </w:r>
      <w:r>
        <w:rPr>
          <w:rFonts w:ascii="Courier New" w:hAnsi="Courier New"/>
          <w:sz w:val="20"/>
        </w:rPr>
        <w:br/>
        <w:t>import ReactDOM from 'react-dom/client';</w:t>
      </w:r>
      <w:r>
        <w:rPr>
          <w:rFonts w:ascii="Courier New" w:hAnsi="Courier New"/>
          <w:sz w:val="20"/>
        </w:rPr>
        <w:br/>
        <w:t>import './index.css';</w:t>
      </w:r>
      <w:r>
        <w:rPr>
          <w:rFonts w:ascii="Courier New" w:hAnsi="Courier New"/>
          <w:sz w:val="20"/>
        </w:rPr>
        <w:br/>
        <w:t>import App from './App';</w:t>
      </w:r>
      <w:r>
        <w:rPr>
          <w:rFonts w:ascii="Courier New" w:hAnsi="Courier New"/>
          <w:sz w:val="20"/>
        </w:rPr>
        <w:br/>
      </w:r>
      <w:r>
        <w:rPr>
          <w:rFonts w:ascii="Courier New" w:hAnsi="Courier New"/>
          <w:sz w:val="20"/>
        </w:rPr>
        <w:br/>
        <w:t>const root = ReactDOM.createRoot(document.getElementById('root'));</w:t>
      </w:r>
      <w:r>
        <w:rPr>
          <w:rFonts w:ascii="Courier New" w:hAnsi="Courier New"/>
          <w:sz w:val="20"/>
        </w:rPr>
        <w:br/>
        <w:t>root.render(</w:t>
      </w:r>
      <w:r>
        <w:rPr>
          <w:rFonts w:ascii="Courier New" w:hAnsi="Courier New"/>
          <w:sz w:val="20"/>
        </w:rPr>
        <w:br/>
        <w:t xml:space="preserve">  &lt;React.StrictMode&gt;</w:t>
      </w:r>
      <w:r>
        <w:rPr>
          <w:rFonts w:ascii="Courier New" w:hAnsi="Courier New"/>
          <w:sz w:val="20"/>
        </w:rPr>
        <w:br/>
        <w:t xml:space="preserve">    &lt;App /&gt;</w:t>
      </w:r>
      <w:r>
        <w:rPr>
          <w:rFonts w:ascii="Courier New" w:hAnsi="Courier New"/>
          <w:sz w:val="20"/>
        </w:rPr>
        <w:br/>
        <w:t xml:space="preserve">  &lt;/React.StrictMode&gt;</w:t>
      </w:r>
      <w:r>
        <w:rPr>
          <w:rFonts w:ascii="Courier New" w:hAnsi="Courier New"/>
          <w:sz w:val="20"/>
        </w:rPr>
        <w:br/>
        <w:t>);</w:t>
      </w:r>
    </w:p>
    <w:p w14:paraId="7225703A" w14:textId="77777777" w:rsidR="00807B47" w:rsidRDefault="00000000">
      <w:pPr>
        <w:pStyle w:val="Heading1"/>
      </w:pPr>
      <w:r>
        <w:t>Chapter 2: App &amp; JSX</w:t>
      </w:r>
    </w:p>
    <w:p w14:paraId="214F5B21" w14:textId="77777777" w:rsidR="00807B47" w:rsidRDefault="00000000">
      <w:r>
        <w:t>JSX is a syntax extension that allows us to write HTML-like code inside JavaScript. The App.js file is the main entry point where components are combined to form the UI.</w:t>
      </w:r>
    </w:p>
    <w:p w14:paraId="7C67D6C7" w14:textId="77777777" w:rsidR="00807B47" w:rsidRDefault="00000000">
      <w:pPr>
        <w:pStyle w:val="IntenseQuote"/>
      </w:pPr>
      <w:r>
        <w:rPr>
          <w:rFonts w:ascii="Courier New" w:hAnsi="Courier New"/>
          <w:sz w:val="20"/>
        </w:rPr>
        <w:t>// App.js (snippet)</w:t>
      </w:r>
      <w:r>
        <w:rPr>
          <w:rFonts w:ascii="Courier New" w:hAnsi="Courier New"/>
          <w:sz w:val="20"/>
        </w:rPr>
        <w:br/>
        <w:t>return (</w:t>
      </w:r>
      <w:r>
        <w:rPr>
          <w:rFonts w:ascii="Courier New" w:hAnsi="Courier New"/>
          <w:sz w:val="20"/>
        </w:rPr>
        <w:br/>
        <w:t xml:space="preserve">  &lt;div className="App"&gt;</w:t>
      </w:r>
      <w:r>
        <w:rPr>
          <w:rFonts w:ascii="Courier New" w:hAnsi="Courier New"/>
          <w:sz w:val="20"/>
        </w:rPr>
        <w:br/>
        <w:t xml:space="preserve">    &lt;Header title="Groceries List" /&gt;</w:t>
      </w:r>
      <w:r>
        <w:rPr>
          <w:rFonts w:ascii="Courier New" w:hAnsi="Courier New"/>
          <w:sz w:val="20"/>
        </w:rPr>
        <w:br/>
        <w:t xml:space="preserve">    &lt;AddItem</w:t>
      </w:r>
      <w:r>
        <w:rPr>
          <w:rFonts w:ascii="Courier New" w:hAnsi="Courier New"/>
          <w:sz w:val="20"/>
        </w:rPr>
        <w:br/>
        <w:t xml:space="preserve">      newItem={newItem}</w:t>
      </w:r>
      <w:r>
        <w:rPr>
          <w:rFonts w:ascii="Courier New" w:hAnsi="Courier New"/>
          <w:sz w:val="20"/>
        </w:rPr>
        <w:br/>
        <w:t xml:space="preserve">      setNewItem={setNewItem}</w:t>
      </w:r>
      <w:r>
        <w:rPr>
          <w:rFonts w:ascii="Courier New" w:hAnsi="Courier New"/>
          <w:sz w:val="20"/>
        </w:rPr>
        <w:br/>
        <w:t xml:space="preserve">      handleSubmit={handleSubmit}</w:t>
      </w:r>
      <w:r>
        <w:rPr>
          <w:rFonts w:ascii="Courier New" w:hAnsi="Courier New"/>
          <w:sz w:val="20"/>
        </w:rPr>
        <w:br/>
        <w:t xml:space="preserve">    /&gt;</w:t>
      </w:r>
      <w:r>
        <w:rPr>
          <w:rFonts w:ascii="Courier New" w:hAnsi="Courier New"/>
          <w:sz w:val="20"/>
        </w:rPr>
        <w:br/>
        <w:t xml:space="preserve">    &lt;SearchItem search={search} setSearch={setSearch} /&gt;</w:t>
      </w:r>
      <w:r>
        <w:rPr>
          <w:rFonts w:ascii="Courier New" w:hAnsi="Courier New"/>
          <w:sz w:val="20"/>
        </w:rPr>
        <w:br/>
        <w:t xml:space="preserve">    &lt;Content</w:t>
      </w:r>
      <w:r>
        <w:rPr>
          <w:rFonts w:ascii="Courier New" w:hAnsi="Courier New"/>
          <w:sz w:val="20"/>
        </w:rPr>
        <w:br/>
        <w:t xml:space="preserve">      items={items.filter(item =&gt; </w:t>
      </w:r>
      <w:r>
        <w:rPr>
          <w:rFonts w:ascii="Courier New" w:hAnsi="Courier New"/>
          <w:sz w:val="20"/>
        </w:rPr>
        <w:br/>
        <w:t xml:space="preserve">        (item.item).toLowerCase().includes(search.toLowerCase())</w:t>
      </w:r>
      <w:r>
        <w:rPr>
          <w:rFonts w:ascii="Courier New" w:hAnsi="Courier New"/>
          <w:sz w:val="20"/>
        </w:rPr>
        <w:br/>
        <w:t xml:space="preserve">      )}</w:t>
      </w:r>
      <w:r>
        <w:rPr>
          <w:rFonts w:ascii="Courier New" w:hAnsi="Courier New"/>
          <w:sz w:val="20"/>
        </w:rPr>
        <w:br/>
        <w:t xml:space="preserve">      handleCheck={handleCheck}</w:t>
      </w:r>
      <w:r>
        <w:rPr>
          <w:rFonts w:ascii="Courier New" w:hAnsi="Courier New"/>
          <w:sz w:val="20"/>
        </w:rPr>
        <w:br/>
      </w:r>
      <w:r>
        <w:rPr>
          <w:rFonts w:ascii="Courier New" w:hAnsi="Courier New"/>
          <w:sz w:val="20"/>
        </w:rPr>
        <w:lastRenderedPageBreak/>
        <w:t xml:space="preserve">      handleDelete={handleDelete}</w:t>
      </w:r>
      <w:r>
        <w:rPr>
          <w:rFonts w:ascii="Courier New" w:hAnsi="Courier New"/>
          <w:sz w:val="20"/>
        </w:rPr>
        <w:br/>
        <w:t xml:space="preserve">    /&gt;</w:t>
      </w:r>
      <w:r>
        <w:rPr>
          <w:rFonts w:ascii="Courier New" w:hAnsi="Courier New"/>
          <w:sz w:val="20"/>
        </w:rPr>
        <w:br/>
        <w:t xml:space="preserve">    &lt;Footer length={items.length} /&gt;</w:t>
      </w:r>
      <w:r>
        <w:rPr>
          <w:rFonts w:ascii="Courier New" w:hAnsi="Courier New"/>
          <w:sz w:val="20"/>
        </w:rPr>
        <w:br/>
        <w:t xml:space="preserve">  &lt;/div&gt;</w:t>
      </w:r>
      <w:r>
        <w:rPr>
          <w:rFonts w:ascii="Courier New" w:hAnsi="Courier New"/>
          <w:sz w:val="20"/>
        </w:rPr>
        <w:br/>
        <w:t>);</w:t>
      </w:r>
    </w:p>
    <w:p w14:paraId="36A78FAC" w14:textId="77777777" w:rsidR="00807B47" w:rsidRDefault="00000000">
      <w:pPr>
        <w:pStyle w:val="Heading1"/>
      </w:pPr>
      <w:r>
        <w:t>Chapter 3: Functional Components</w:t>
      </w:r>
    </w:p>
    <w:p w14:paraId="553F8B3B" w14:textId="77777777" w:rsidR="00807B47" w:rsidRDefault="00000000">
      <w:r>
        <w:t>Functional components are simple JavaScript functions that return JSX. They receive data via props and can manage state with hooks.</w:t>
      </w:r>
    </w:p>
    <w:p w14:paraId="01CD36CC" w14:textId="77777777" w:rsidR="00807B47" w:rsidRDefault="00000000">
      <w:pPr>
        <w:pStyle w:val="IntenseQuote"/>
      </w:pPr>
      <w:r>
        <w:rPr>
          <w:rFonts w:ascii="Courier New" w:hAnsi="Courier New"/>
          <w:sz w:val="20"/>
        </w:rPr>
        <w:t>// Header.js</w:t>
      </w:r>
      <w:r>
        <w:rPr>
          <w:rFonts w:ascii="Courier New" w:hAnsi="Courier New"/>
          <w:sz w:val="20"/>
        </w:rPr>
        <w:br/>
        <w:t>const Header = ({ title }) =&gt; {</w:t>
      </w:r>
      <w:r>
        <w:rPr>
          <w:rFonts w:ascii="Courier New" w:hAnsi="Courier New"/>
          <w:sz w:val="20"/>
        </w:rPr>
        <w:br/>
        <w:t xml:space="preserve">  return (</w:t>
      </w:r>
      <w:r>
        <w:rPr>
          <w:rFonts w:ascii="Courier New" w:hAnsi="Courier New"/>
          <w:sz w:val="20"/>
        </w:rPr>
        <w:br/>
        <w:t xml:space="preserve">    &lt;header&gt;</w:t>
      </w:r>
      <w:r>
        <w:rPr>
          <w:rFonts w:ascii="Courier New" w:hAnsi="Courier New"/>
          <w:sz w:val="20"/>
        </w:rPr>
        <w:br/>
        <w:t xml:space="preserve">      &lt;h1&gt;{title}&lt;/h1&gt;</w:t>
      </w:r>
      <w:r>
        <w:rPr>
          <w:rFonts w:ascii="Courier New" w:hAnsi="Courier New"/>
          <w:sz w:val="20"/>
        </w:rPr>
        <w:br/>
        <w:t xml:space="preserve">    &lt;/header&gt;</w:t>
      </w:r>
      <w:r>
        <w:rPr>
          <w:rFonts w:ascii="Courier New" w:hAnsi="Courier New"/>
          <w:sz w:val="20"/>
        </w:rPr>
        <w:br/>
        <w:t xml:space="preserve">  );</w:t>
      </w:r>
      <w:r>
        <w:rPr>
          <w:rFonts w:ascii="Courier New" w:hAnsi="Courier New"/>
          <w:sz w:val="20"/>
        </w:rPr>
        <w:br/>
        <w:t>};</w:t>
      </w:r>
      <w:r>
        <w:rPr>
          <w:rFonts w:ascii="Courier New" w:hAnsi="Courier New"/>
          <w:sz w:val="20"/>
        </w:rPr>
        <w:br/>
      </w:r>
      <w:r>
        <w:rPr>
          <w:rFonts w:ascii="Courier New" w:hAnsi="Courier New"/>
          <w:sz w:val="20"/>
        </w:rPr>
        <w:br/>
        <w:t>export default Header;</w:t>
      </w:r>
    </w:p>
    <w:p w14:paraId="38BBD3DA" w14:textId="77777777" w:rsidR="00807B47" w:rsidRDefault="00000000">
      <w:pPr>
        <w:pStyle w:val="Heading1"/>
      </w:pPr>
      <w:r>
        <w:t>Chapter 4: Applying CSS Styles</w:t>
      </w:r>
    </w:p>
    <w:p w14:paraId="18BB1E54" w14:textId="77777777" w:rsidR="00807B47" w:rsidRDefault="00000000">
      <w:r>
        <w:t>CSS styles can be applied by importing CSS files directly into React components. Styles are scoped globally unless CSS modules are used.</w:t>
      </w:r>
    </w:p>
    <w:p w14:paraId="5D87359C" w14:textId="77777777" w:rsidR="00807B47" w:rsidRDefault="00000000">
      <w:pPr>
        <w:pStyle w:val="IntenseQuote"/>
      </w:pPr>
      <w:r>
        <w:rPr>
          <w:rFonts w:ascii="Courier New" w:hAnsi="Courier New"/>
          <w:sz w:val="20"/>
        </w:rPr>
        <w:t>/* App.css */</w:t>
      </w:r>
      <w:r>
        <w:rPr>
          <w:rFonts w:ascii="Courier New" w:hAnsi="Courier New"/>
          <w:sz w:val="20"/>
        </w:rPr>
        <w:br/>
        <w:t>.App {</w:t>
      </w:r>
      <w:r>
        <w:rPr>
          <w:rFonts w:ascii="Courier New" w:hAnsi="Courier New"/>
          <w:sz w:val="20"/>
        </w:rPr>
        <w:br/>
        <w:t xml:space="preserve">  display: flex;</w:t>
      </w:r>
      <w:r>
        <w:rPr>
          <w:rFonts w:ascii="Courier New" w:hAnsi="Courier New"/>
          <w:sz w:val="20"/>
        </w:rPr>
        <w:br/>
        <w:t xml:space="preserve">  flex-direction: column;</w:t>
      </w:r>
      <w:r>
        <w:rPr>
          <w:rFonts w:ascii="Courier New" w:hAnsi="Courier New"/>
          <w:sz w:val="20"/>
        </w:rPr>
        <w:br/>
        <w:t xml:space="preserve">  height: 100vh;</w:t>
      </w:r>
      <w:r>
        <w:rPr>
          <w:rFonts w:ascii="Courier New" w:hAnsi="Courier New"/>
          <w:sz w:val="20"/>
        </w:rPr>
        <w:br/>
        <w:t xml:space="preserve">  justify-content: space-between;</w:t>
      </w:r>
      <w:r>
        <w:rPr>
          <w:rFonts w:ascii="Courier New" w:hAnsi="Courier New"/>
          <w:sz w:val="20"/>
        </w:rPr>
        <w:br/>
        <w:t>}</w:t>
      </w:r>
    </w:p>
    <w:p w14:paraId="27208B3F" w14:textId="77777777" w:rsidR="00807B47" w:rsidRDefault="00000000">
      <w:pPr>
        <w:pStyle w:val="Heading1"/>
      </w:pPr>
      <w:r>
        <w:t>Chapter 5: Click Events</w:t>
      </w:r>
    </w:p>
    <w:p w14:paraId="268AC71B" w14:textId="77777777" w:rsidR="00807B47" w:rsidRDefault="00000000">
      <w:r>
        <w:t>In React, click events are handled by attaching functions to onClick. These functions can update state or trigger other logic.</w:t>
      </w:r>
    </w:p>
    <w:p w14:paraId="35051AC5" w14:textId="77777777" w:rsidR="00807B47" w:rsidRDefault="00000000">
      <w:pPr>
        <w:pStyle w:val="IntenseQuote"/>
      </w:pPr>
      <w:r>
        <w:rPr>
          <w:rFonts w:ascii="Courier New" w:hAnsi="Courier New"/>
          <w:sz w:val="20"/>
        </w:rPr>
        <w:t>// LineItem.js</w:t>
      </w:r>
      <w:r>
        <w:rPr>
          <w:rFonts w:ascii="Courier New" w:hAnsi="Courier New"/>
          <w:sz w:val="20"/>
        </w:rPr>
        <w:br/>
        <w:t>&lt;input</w:t>
      </w:r>
      <w:r>
        <w:rPr>
          <w:rFonts w:ascii="Courier New" w:hAnsi="Courier New"/>
          <w:sz w:val="20"/>
        </w:rPr>
        <w:br/>
        <w:t xml:space="preserve">  type="checkbox"</w:t>
      </w:r>
      <w:r>
        <w:rPr>
          <w:rFonts w:ascii="Courier New" w:hAnsi="Courier New"/>
          <w:sz w:val="20"/>
        </w:rPr>
        <w:br/>
        <w:t xml:space="preserve">  onChange={() =&gt; handleCheck(item.id)}</w:t>
      </w:r>
      <w:r>
        <w:rPr>
          <w:rFonts w:ascii="Courier New" w:hAnsi="Courier New"/>
          <w:sz w:val="20"/>
        </w:rPr>
        <w:br/>
        <w:t xml:space="preserve">  checked={item.checked}</w:t>
      </w:r>
      <w:r>
        <w:rPr>
          <w:rFonts w:ascii="Courier New" w:hAnsi="Courier New"/>
          <w:sz w:val="20"/>
        </w:rPr>
        <w:br/>
        <w:t>/&gt;</w:t>
      </w:r>
      <w:r>
        <w:rPr>
          <w:rFonts w:ascii="Courier New" w:hAnsi="Courier New"/>
          <w:sz w:val="20"/>
        </w:rPr>
        <w:br/>
        <w:t>&lt;label</w:t>
      </w:r>
      <w:r>
        <w:rPr>
          <w:rFonts w:ascii="Courier New" w:hAnsi="Courier New"/>
          <w:sz w:val="20"/>
        </w:rPr>
        <w:br/>
      </w:r>
      <w:r>
        <w:rPr>
          <w:rFonts w:ascii="Courier New" w:hAnsi="Courier New"/>
          <w:sz w:val="20"/>
        </w:rPr>
        <w:lastRenderedPageBreak/>
        <w:t xml:space="preserve">  style={(item.checked) ? { textDecoration: 'line-through' } : null}</w:t>
      </w:r>
      <w:r>
        <w:rPr>
          <w:rFonts w:ascii="Courier New" w:hAnsi="Courier New"/>
          <w:sz w:val="20"/>
        </w:rPr>
        <w:br/>
        <w:t xml:space="preserve">  onDoubleClick={() =&gt; handleCheck(item.id)}</w:t>
      </w:r>
      <w:r>
        <w:rPr>
          <w:rFonts w:ascii="Courier New" w:hAnsi="Courier New"/>
          <w:sz w:val="20"/>
        </w:rPr>
        <w:br/>
        <w:t>&gt;</w:t>
      </w:r>
      <w:r>
        <w:rPr>
          <w:rFonts w:ascii="Courier New" w:hAnsi="Courier New"/>
          <w:sz w:val="20"/>
        </w:rPr>
        <w:br/>
        <w:t xml:space="preserve">  {item.item}</w:t>
      </w:r>
      <w:r>
        <w:rPr>
          <w:rFonts w:ascii="Courier New" w:hAnsi="Courier New"/>
          <w:sz w:val="20"/>
        </w:rPr>
        <w:br/>
        <w:t>&lt;/label&gt;</w:t>
      </w:r>
      <w:r>
        <w:rPr>
          <w:rFonts w:ascii="Courier New" w:hAnsi="Courier New"/>
          <w:sz w:val="20"/>
        </w:rPr>
        <w:br/>
        <w:t>&lt;button onClick={() =&gt; handleDelete(item.id)}&gt;Delete&lt;/button&gt;</w:t>
      </w:r>
    </w:p>
    <w:p w14:paraId="1FE0C7BE" w14:textId="77777777" w:rsidR="00807B47" w:rsidRDefault="00000000">
      <w:pPr>
        <w:pStyle w:val="Heading1"/>
      </w:pPr>
      <w:r>
        <w:t>Chapter 6: useState Hook</w:t>
      </w:r>
    </w:p>
    <w:p w14:paraId="0D5B8524" w14:textId="77777777" w:rsidR="00807B47" w:rsidRDefault="00000000">
      <w:r>
        <w:t>The useState hook lets us add state to functional components. It returns a value and a function to update it.</w:t>
      </w:r>
    </w:p>
    <w:p w14:paraId="0B0F63A3" w14:textId="77777777" w:rsidR="00807B47" w:rsidRDefault="00000000">
      <w:pPr>
        <w:pStyle w:val="IntenseQuote"/>
      </w:pPr>
      <w:r>
        <w:rPr>
          <w:rFonts w:ascii="Courier New" w:hAnsi="Courier New"/>
          <w:sz w:val="20"/>
        </w:rPr>
        <w:t>// App.js</w:t>
      </w:r>
      <w:r>
        <w:rPr>
          <w:rFonts w:ascii="Courier New" w:hAnsi="Courier New"/>
          <w:sz w:val="20"/>
        </w:rPr>
        <w:br/>
        <w:t>import { useState } from 'react';</w:t>
      </w:r>
      <w:r>
        <w:rPr>
          <w:rFonts w:ascii="Courier New" w:hAnsi="Courier New"/>
          <w:sz w:val="20"/>
        </w:rPr>
        <w:br/>
      </w:r>
      <w:r>
        <w:rPr>
          <w:rFonts w:ascii="Courier New" w:hAnsi="Courier New"/>
          <w:sz w:val="20"/>
        </w:rPr>
        <w:br/>
        <w:t>const [items, setItems] = useState([]);</w:t>
      </w:r>
      <w:r>
        <w:rPr>
          <w:rFonts w:ascii="Courier New" w:hAnsi="Courier New"/>
          <w:sz w:val="20"/>
        </w:rPr>
        <w:br/>
        <w:t>const [newItem, setNewItem] = useState('');</w:t>
      </w:r>
      <w:r>
        <w:rPr>
          <w:rFonts w:ascii="Courier New" w:hAnsi="Courier New"/>
          <w:sz w:val="20"/>
        </w:rPr>
        <w:br/>
        <w:t>const [search, setSearch] = useState('');</w:t>
      </w:r>
    </w:p>
    <w:p w14:paraId="686E2879" w14:textId="77777777" w:rsidR="00807B47" w:rsidRDefault="00000000">
      <w:pPr>
        <w:pStyle w:val="Heading1"/>
      </w:pPr>
      <w:r>
        <w:t>Chapter 7: Lists &amp; Keys</w:t>
      </w:r>
    </w:p>
    <w:p w14:paraId="65139600" w14:textId="7DD994C5" w:rsidR="00807B47" w:rsidRDefault="00000000">
      <w:r>
        <w:t>React requires unique keys when rendering lists so it can efficiently update the UI when items change.</w:t>
      </w:r>
      <w:r w:rsidR="00332B7F">
        <w:t xml:space="preserve"> </w:t>
      </w:r>
      <w:r w:rsidR="00332B7F" w:rsidRPr="00332B7F">
        <w:t>while list is rendering key id is needed in react</w:t>
      </w:r>
      <w:r w:rsidR="00332B7F">
        <w:t>.</w:t>
      </w:r>
    </w:p>
    <w:p w14:paraId="3B6E7B5B" w14:textId="77777777" w:rsidR="00807B47" w:rsidRDefault="00000000">
      <w:pPr>
        <w:pStyle w:val="IntenseQuote"/>
      </w:pPr>
      <w:r>
        <w:rPr>
          <w:rFonts w:ascii="Courier New" w:hAnsi="Courier New"/>
          <w:sz w:val="20"/>
        </w:rPr>
        <w:t>// ItemList.js</w:t>
      </w:r>
      <w:r>
        <w:rPr>
          <w:rFonts w:ascii="Courier New" w:hAnsi="Courier New"/>
          <w:sz w:val="20"/>
        </w:rPr>
        <w:br/>
        <w:t>const ItemList = ({ items, handleCheck, handleDelete }) =&gt; {</w:t>
      </w:r>
      <w:r>
        <w:rPr>
          <w:rFonts w:ascii="Courier New" w:hAnsi="Courier New"/>
          <w:sz w:val="20"/>
        </w:rPr>
        <w:br/>
        <w:t xml:space="preserve">  return (</w:t>
      </w:r>
      <w:r>
        <w:rPr>
          <w:rFonts w:ascii="Courier New" w:hAnsi="Courier New"/>
          <w:sz w:val="20"/>
        </w:rPr>
        <w:br/>
        <w:t xml:space="preserve">    &lt;ul&gt;</w:t>
      </w:r>
      <w:r>
        <w:rPr>
          <w:rFonts w:ascii="Courier New" w:hAnsi="Courier New"/>
          <w:sz w:val="20"/>
        </w:rPr>
        <w:br/>
        <w:t xml:space="preserve">      {items.map(item =&gt; (</w:t>
      </w:r>
      <w:r>
        <w:rPr>
          <w:rFonts w:ascii="Courier New" w:hAnsi="Courier New"/>
          <w:sz w:val="20"/>
        </w:rPr>
        <w:br/>
        <w:t xml:space="preserve">        &lt;LineItem</w:t>
      </w:r>
      <w:r>
        <w:rPr>
          <w:rFonts w:ascii="Courier New" w:hAnsi="Courier New"/>
          <w:sz w:val="20"/>
        </w:rPr>
        <w:br/>
        <w:t xml:space="preserve">          key={item.id}</w:t>
      </w:r>
      <w:r>
        <w:rPr>
          <w:rFonts w:ascii="Courier New" w:hAnsi="Courier New"/>
          <w:sz w:val="20"/>
        </w:rPr>
        <w:br/>
        <w:t xml:space="preserve">          item={item}</w:t>
      </w:r>
      <w:r>
        <w:rPr>
          <w:rFonts w:ascii="Courier New" w:hAnsi="Courier New"/>
          <w:sz w:val="20"/>
        </w:rPr>
        <w:br/>
        <w:t xml:space="preserve">          handleCheck={handleCheck}</w:t>
      </w:r>
      <w:r>
        <w:rPr>
          <w:rFonts w:ascii="Courier New" w:hAnsi="Courier New"/>
          <w:sz w:val="20"/>
        </w:rPr>
        <w:br/>
        <w:t xml:space="preserve">          handleDelete={handleDelete}</w:t>
      </w:r>
      <w:r>
        <w:rPr>
          <w:rFonts w:ascii="Courier New" w:hAnsi="Courier New"/>
          <w:sz w:val="20"/>
        </w:rPr>
        <w:br/>
        <w:t xml:space="preserve">        /&gt;</w:t>
      </w:r>
      <w:r>
        <w:rPr>
          <w:rFonts w:ascii="Courier New" w:hAnsi="Courier New"/>
          <w:sz w:val="20"/>
        </w:rPr>
        <w:br/>
        <w:t xml:space="preserve">      ))}</w:t>
      </w:r>
      <w:r>
        <w:rPr>
          <w:rFonts w:ascii="Courier New" w:hAnsi="Courier New"/>
          <w:sz w:val="20"/>
        </w:rPr>
        <w:br/>
        <w:t xml:space="preserve">    &lt;/ul&gt;</w:t>
      </w:r>
      <w:r>
        <w:rPr>
          <w:rFonts w:ascii="Courier New" w:hAnsi="Courier New"/>
          <w:sz w:val="20"/>
        </w:rPr>
        <w:br/>
        <w:t xml:space="preserve">  );</w:t>
      </w:r>
      <w:r>
        <w:rPr>
          <w:rFonts w:ascii="Courier New" w:hAnsi="Courier New"/>
          <w:sz w:val="20"/>
        </w:rPr>
        <w:br/>
        <w:t>};</w:t>
      </w:r>
    </w:p>
    <w:p w14:paraId="187F277B" w14:textId="77777777" w:rsidR="00807B47" w:rsidRDefault="00000000">
      <w:pPr>
        <w:pStyle w:val="Heading1"/>
      </w:pPr>
      <w:r>
        <w:t>Chapter 8: Props &amp; Prop Drilling</w:t>
      </w:r>
    </w:p>
    <w:p w14:paraId="611A4FDB" w14:textId="77777777" w:rsidR="00807B47" w:rsidRDefault="00000000">
      <w:r>
        <w:t>Props allow data to be passed from parent to child components. Prop drilling occurs when props are passed through multiple layers.</w:t>
      </w:r>
    </w:p>
    <w:p w14:paraId="49766AE9" w14:textId="77777777" w:rsidR="00807B47" w:rsidRDefault="00000000">
      <w:pPr>
        <w:pStyle w:val="IntenseQuote"/>
      </w:pPr>
      <w:r>
        <w:rPr>
          <w:rFonts w:ascii="Courier New" w:hAnsi="Courier New"/>
          <w:sz w:val="20"/>
        </w:rPr>
        <w:lastRenderedPageBreak/>
        <w:t>// Passing props from App.js</w:t>
      </w:r>
      <w:r>
        <w:rPr>
          <w:rFonts w:ascii="Courier New" w:hAnsi="Courier New"/>
          <w:sz w:val="20"/>
        </w:rPr>
        <w:br/>
        <w:t>&lt;Content</w:t>
      </w:r>
      <w:r>
        <w:rPr>
          <w:rFonts w:ascii="Courier New" w:hAnsi="Courier New"/>
          <w:sz w:val="20"/>
        </w:rPr>
        <w:br/>
        <w:t xml:space="preserve">  items={items}</w:t>
      </w:r>
      <w:r>
        <w:rPr>
          <w:rFonts w:ascii="Courier New" w:hAnsi="Courier New"/>
          <w:sz w:val="20"/>
        </w:rPr>
        <w:br/>
        <w:t xml:space="preserve">  handleCheck={handleCheck}</w:t>
      </w:r>
      <w:r>
        <w:rPr>
          <w:rFonts w:ascii="Courier New" w:hAnsi="Courier New"/>
          <w:sz w:val="20"/>
        </w:rPr>
        <w:br/>
        <w:t xml:space="preserve">  handleDelete={handleDelete}</w:t>
      </w:r>
      <w:r>
        <w:rPr>
          <w:rFonts w:ascii="Courier New" w:hAnsi="Courier New"/>
          <w:sz w:val="20"/>
        </w:rPr>
        <w:br/>
        <w:t>/&gt;</w:t>
      </w:r>
      <w:r>
        <w:rPr>
          <w:rFonts w:ascii="Courier New" w:hAnsi="Courier New"/>
          <w:sz w:val="20"/>
        </w:rPr>
        <w:br/>
      </w:r>
      <w:r>
        <w:rPr>
          <w:rFonts w:ascii="Courier New" w:hAnsi="Courier New"/>
          <w:sz w:val="20"/>
        </w:rPr>
        <w:br/>
        <w:t>// Receiving props in Content.js</w:t>
      </w:r>
      <w:r>
        <w:rPr>
          <w:rFonts w:ascii="Courier New" w:hAnsi="Courier New"/>
          <w:sz w:val="20"/>
        </w:rPr>
        <w:br/>
        <w:t>const Content = ({ items, handleCheck, handleDelete }) =&gt; {</w:t>
      </w:r>
      <w:r>
        <w:rPr>
          <w:rFonts w:ascii="Courier New" w:hAnsi="Courier New"/>
          <w:sz w:val="20"/>
        </w:rPr>
        <w:br/>
        <w:t xml:space="preserve">  return (</w:t>
      </w:r>
      <w:r>
        <w:rPr>
          <w:rFonts w:ascii="Courier New" w:hAnsi="Courier New"/>
          <w:sz w:val="20"/>
        </w:rPr>
        <w:br/>
        <w:t xml:space="preserve">    &lt;&gt;</w:t>
      </w:r>
      <w:r>
        <w:rPr>
          <w:rFonts w:ascii="Courier New" w:hAnsi="Courier New"/>
          <w:sz w:val="20"/>
        </w:rPr>
        <w:br/>
        <w:t xml:space="preserve">      {items.length ? (</w:t>
      </w:r>
      <w:r>
        <w:rPr>
          <w:rFonts w:ascii="Courier New" w:hAnsi="Courier New"/>
          <w:sz w:val="20"/>
        </w:rPr>
        <w:br/>
        <w:t xml:space="preserve">        &lt;ItemList items={items} handleCheck={handleCheck} handleDelete={handleDelete} /&gt;</w:t>
      </w:r>
      <w:r>
        <w:rPr>
          <w:rFonts w:ascii="Courier New" w:hAnsi="Courier New"/>
          <w:sz w:val="20"/>
        </w:rPr>
        <w:br/>
        <w:t xml:space="preserve">      ) : (</w:t>
      </w:r>
      <w:r>
        <w:rPr>
          <w:rFonts w:ascii="Courier New" w:hAnsi="Courier New"/>
          <w:sz w:val="20"/>
        </w:rPr>
        <w:br/>
        <w:t xml:space="preserve">        &lt;p style={{ marginTop: '2rem' }}&gt;Your list is empty.&lt;/p&gt;</w:t>
      </w:r>
      <w:r>
        <w:rPr>
          <w:rFonts w:ascii="Courier New" w:hAnsi="Courier New"/>
          <w:sz w:val="20"/>
        </w:rPr>
        <w:br/>
        <w:t xml:space="preserve">      )}</w:t>
      </w:r>
      <w:r>
        <w:rPr>
          <w:rFonts w:ascii="Courier New" w:hAnsi="Courier New"/>
          <w:sz w:val="20"/>
        </w:rPr>
        <w:br/>
        <w:t xml:space="preserve">    &lt;/&gt;</w:t>
      </w:r>
      <w:r>
        <w:rPr>
          <w:rFonts w:ascii="Courier New" w:hAnsi="Courier New"/>
          <w:sz w:val="20"/>
        </w:rPr>
        <w:br/>
        <w:t xml:space="preserve">  );</w:t>
      </w:r>
      <w:r>
        <w:rPr>
          <w:rFonts w:ascii="Courier New" w:hAnsi="Courier New"/>
          <w:sz w:val="20"/>
        </w:rPr>
        <w:br/>
        <w:t>};</w:t>
      </w:r>
    </w:p>
    <w:p w14:paraId="5EF04B21" w14:textId="77777777" w:rsidR="00807B47" w:rsidRDefault="00000000">
      <w:pPr>
        <w:pStyle w:val="Heading1"/>
      </w:pPr>
      <w:r>
        <w:t>Chapter 9: Controlled Component Inputs</w:t>
      </w:r>
    </w:p>
    <w:p w14:paraId="437F0CB3" w14:textId="77777777" w:rsidR="00807B47" w:rsidRDefault="00000000">
      <w:r>
        <w:t>Controlled inputs in React tie the input’s value to component state. Any change in the input updates the state via onChange.</w:t>
      </w:r>
    </w:p>
    <w:p w14:paraId="7C171573" w14:textId="77777777" w:rsidR="00807B47" w:rsidRDefault="00000000">
      <w:pPr>
        <w:pStyle w:val="IntenseQuote"/>
      </w:pPr>
      <w:r>
        <w:rPr>
          <w:rFonts w:ascii="Courier New" w:hAnsi="Courier New"/>
          <w:sz w:val="20"/>
        </w:rPr>
        <w:t>// SearchItem.js</w:t>
      </w:r>
      <w:r>
        <w:rPr>
          <w:rFonts w:ascii="Courier New" w:hAnsi="Courier New"/>
          <w:sz w:val="20"/>
        </w:rPr>
        <w:br/>
        <w:t>&lt;input</w:t>
      </w:r>
      <w:r>
        <w:rPr>
          <w:rFonts w:ascii="Courier New" w:hAnsi="Courier New"/>
          <w:sz w:val="20"/>
        </w:rPr>
        <w:br/>
        <w:t xml:space="preserve">  type="text"</w:t>
      </w:r>
      <w:r>
        <w:rPr>
          <w:rFonts w:ascii="Courier New" w:hAnsi="Courier New"/>
          <w:sz w:val="20"/>
        </w:rPr>
        <w:br/>
        <w:t xml:space="preserve">  placeholder="Search Items"</w:t>
      </w:r>
      <w:r>
        <w:rPr>
          <w:rFonts w:ascii="Courier New" w:hAnsi="Courier New"/>
          <w:sz w:val="20"/>
        </w:rPr>
        <w:br/>
        <w:t xml:space="preserve">  value={search}</w:t>
      </w:r>
      <w:r>
        <w:rPr>
          <w:rFonts w:ascii="Courier New" w:hAnsi="Courier New"/>
          <w:sz w:val="20"/>
        </w:rPr>
        <w:br/>
        <w:t xml:space="preserve">  onChange={(e) =&gt; setSearch(e.target.value)}</w:t>
      </w:r>
      <w:r>
        <w:rPr>
          <w:rFonts w:ascii="Courier New" w:hAnsi="Courier New"/>
          <w:sz w:val="20"/>
        </w:rPr>
        <w:br/>
        <w:t>/&gt;</w:t>
      </w:r>
    </w:p>
    <w:p w14:paraId="1C9EE899" w14:textId="77777777" w:rsidR="00807B47" w:rsidRDefault="00000000">
      <w:pPr>
        <w:pStyle w:val="Heading1"/>
      </w:pPr>
      <w:r>
        <w:t>Chapter 10: Project Challenge</w:t>
      </w:r>
    </w:p>
    <w:p w14:paraId="174DE6F6" w14:textId="77777777" w:rsidR="00807B47" w:rsidRDefault="00000000">
      <w:r>
        <w:t>By combining all learned concepts, the project implements a grocery list app with add, search, check, and delete features, demonstrating component structure, props, state, and events.</w:t>
      </w:r>
    </w:p>
    <w:p w14:paraId="22A239BF" w14:textId="77777777" w:rsidR="00807B47" w:rsidRDefault="00000000">
      <w:pPr>
        <w:pStyle w:val="Heading1"/>
      </w:pPr>
      <w:r>
        <w:t>Chapter 11: useEffect Hook</w:t>
      </w:r>
    </w:p>
    <w:p w14:paraId="448E07B6" w14:textId="77777777" w:rsidR="00807B47" w:rsidRDefault="00000000">
      <w:r>
        <w:t>The useEffect hook runs side effects such as fetching data, updating the DOM, or saving to local storage. It can run on every render, on mount, or when dependencies change.</w:t>
      </w:r>
    </w:p>
    <w:p w14:paraId="2BDD21ED" w14:textId="60BEC2BB" w:rsidR="001314FD" w:rsidRDefault="001314FD" w:rsidP="001314FD">
      <w:r>
        <w:lastRenderedPageBreak/>
        <w:t>i) useEffect(() =&gt; {}) - call on every render</w:t>
      </w:r>
    </w:p>
    <w:p w14:paraId="5D6B59F6" w14:textId="43D427AD" w:rsidR="001314FD" w:rsidRDefault="001314FD" w:rsidP="001314FD">
      <w:r>
        <w:t>ii) useEffect(() =&gt; {}, []) - call on load render</w:t>
      </w:r>
    </w:p>
    <w:p w14:paraId="52296B6C" w14:textId="25E1E232" w:rsidR="001314FD" w:rsidRDefault="001314FD" w:rsidP="001314FD">
      <w:r>
        <w:t>iii) useEffect(() =&gt; {}, [items]) - call on item state change</w:t>
      </w:r>
    </w:p>
    <w:p w14:paraId="17CABB38" w14:textId="77777777" w:rsidR="00807B47" w:rsidRDefault="00000000">
      <w:pPr>
        <w:pStyle w:val="IntenseQuote"/>
      </w:pPr>
      <w:r>
        <w:rPr>
          <w:rFonts w:ascii="Courier New" w:hAnsi="Courier New"/>
          <w:sz w:val="20"/>
        </w:rPr>
        <w:t>// App.js</w:t>
      </w:r>
      <w:r>
        <w:rPr>
          <w:rFonts w:ascii="Courier New" w:hAnsi="Courier New"/>
          <w:sz w:val="20"/>
        </w:rPr>
        <w:br/>
        <w:t>import { useEffect } from 'react';</w:t>
      </w:r>
      <w:r>
        <w:rPr>
          <w:rFonts w:ascii="Courier New" w:hAnsi="Courier New"/>
          <w:sz w:val="20"/>
        </w:rPr>
        <w:br/>
      </w:r>
      <w:r>
        <w:rPr>
          <w:rFonts w:ascii="Courier New" w:hAnsi="Courier New"/>
          <w:sz w:val="20"/>
        </w:rPr>
        <w:br/>
        <w:t>useEffect(() =&gt; {</w:t>
      </w:r>
      <w:r>
        <w:rPr>
          <w:rFonts w:ascii="Courier New" w:hAnsi="Courier New"/>
          <w:sz w:val="20"/>
        </w:rPr>
        <w:br/>
        <w:t xml:space="preserve">  const fetchItems = async () =&gt; {</w:t>
      </w:r>
      <w:r>
        <w:rPr>
          <w:rFonts w:ascii="Courier New" w:hAnsi="Courier New"/>
          <w:sz w:val="20"/>
        </w:rPr>
        <w:br/>
        <w:t xml:space="preserve">    const response = await fetch(API_URL);</w:t>
      </w:r>
      <w:r>
        <w:rPr>
          <w:rFonts w:ascii="Courier New" w:hAnsi="Courier New"/>
          <w:sz w:val="20"/>
        </w:rPr>
        <w:br/>
        <w:t xml:space="preserve">    const listItems = await response.json();</w:t>
      </w:r>
      <w:r>
        <w:rPr>
          <w:rFonts w:ascii="Courier New" w:hAnsi="Courier New"/>
          <w:sz w:val="20"/>
        </w:rPr>
        <w:br/>
        <w:t xml:space="preserve">    setItems(listItems);</w:t>
      </w:r>
      <w:r>
        <w:rPr>
          <w:rFonts w:ascii="Courier New" w:hAnsi="Courier New"/>
          <w:sz w:val="20"/>
        </w:rPr>
        <w:br/>
        <w:t xml:space="preserve">  };</w:t>
      </w:r>
      <w:r>
        <w:rPr>
          <w:rFonts w:ascii="Courier New" w:hAnsi="Courier New"/>
          <w:sz w:val="20"/>
        </w:rPr>
        <w:br/>
      </w:r>
      <w:r>
        <w:rPr>
          <w:rFonts w:ascii="Courier New" w:hAnsi="Courier New"/>
          <w:sz w:val="20"/>
        </w:rPr>
        <w:br/>
        <w:t xml:space="preserve">  fetchItems();</w:t>
      </w:r>
      <w:r>
        <w:rPr>
          <w:rFonts w:ascii="Courier New" w:hAnsi="Courier New"/>
          <w:sz w:val="20"/>
        </w:rPr>
        <w:br/>
        <w:t>}, []);</w:t>
      </w:r>
    </w:p>
    <w:p w14:paraId="577D0E9C" w14:textId="77777777" w:rsidR="00807B47" w:rsidRDefault="00000000">
      <w:pPr>
        <w:pStyle w:val="Heading1"/>
      </w:pPr>
      <w:r>
        <w:t>Chapter 12: JSON Server</w:t>
      </w:r>
    </w:p>
    <w:p w14:paraId="73A66A82" w14:textId="77777777" w:rsidR="00807B47" w:rsidRDefault="00000000">
      <w:r>
        <w:t>JSON Server is used to simulate a backend API. It stores data in a db.json file and exposes REST endpoints.</w:t>
      </w:r>
    </w:p>
    <w:p w14:paraId="5250F663" w14:textId="77777777" w:rsidR="00807B47" w:rsidRDefault="00000000">
      <w:pPr>
        <w:pStyle w:val="IntenseQuote"/>
      </w:pPr>
      <w:r>
        <w:rPr>
          <w:rFonts w:ascii="Courier New" w:hAnsi="Courier New"/>
          <w:sz w:val="20"/>
        </w:rPr>
        <w:t>// db.json</w:t>
      </w:r>
      <w:r>
        <w:rPr>
          <w:rFonts w:ascii="Courier New" w:hAnsi="Courier New"/>
          <w:sz w:val="20"/>
        </w:rPr>
        <w:br/>
        <w:t>{</w:t>
      </w:r>
      <w:r>
        <w:rPr>
          <w:rFonts w:ascii="Courier New" w:hAnsi="Courier New"/>
          <w:sz w:val="20"/>
        </w:rPr>
        <w:br/>
        <w:t xml:space="preserve">  "items": [</w:t>
      </w:r>
      <w:r>
        <w:rPr>
          <w:rFonts w:ascii="Courier New" w:hAnsi="Courier New"/>
          <w:sz w:val="20"/>
        </w:rPr>
        <w:br/>
        <w:t xml:space="preserve">    { "id": 1, "checked": false, "item": "Milk" },</w:t>
      </w:r>
      <w:r>
        <w:rPr>
          <w:rFonts w:ascii="Courier New" w:hAnsi="Courier New"/>
          <w:sz w:val="20"/>
        </w:rPr>
        <w:br/>
        <w:t xml:space="preserve">    { "id": 2, "checked": false, "item": "Bread" }</w:t>
      </w:r>
      <w:r>
        <w:rPr>
          <w:rFonts w:ascii="Courier New" w:hAnsi="Courier New"/>
          <w:sz w:val="20"/>
        </w:rPr>
        <w:br/>
        <w:t xml:space="preserve">  ]</w:t>
      </w:r>
      <w:r>
        <w:rPr>
          <w:rFonts w:ascii="Courier New" w:hAnsi="Courier New"/>
          <w:sz w:val="20"/>
        </w:rPr>
        <w:br/>
        <w:t>}</w:t>
      </w:r>
    </w:p>
    <w:p w14:paraId="070902DE" w14:textId="77777777" w:rsidR="00807B47" w:rsidRDefault="00000000">
      <w:pPr>
        <w:pStyle w:val="Heading1"/>
      </w:pPr>
      <w:r>
        <w:t>Chapter 13: Fetch API Data</w:t>
      </w:r>
    </w:p>
    <w:p w14:paraId="7FBFBC63" w14:textId="77777777" w:rsidR="00807B47" w:rsidRDefault="00000000">
      <w:r>
        <w:t>React fetches data using the Fetch API or libraries like Axios. Data from JSON Server is retrieved and stored in state.</w:t>
      </w:r>
    </w:p>
    <w:p w14:paraId="79AB1593" w14:textId="77777777" w:rsidR="00807B47" w:rsidRDefault="00000000">
      <w:pPr>
        <w:pStyle w:val="IntenseQuote"/>
      </w:pPr>
      <w:r>
        <w:rPr>
          <w:rFonts w:ascii="Courier New" w:hAnsi="Courier New"/>
          <w:sz w:val="20"/>
        </w:rPr>
        <w:t>// apiRequest.js</w:t>
      </w:r>
      <w:r>
        <w:rPr>
          <w:rFonts w:ascii="Courier New" w:hAnsi="Courier New"/>
          <w:sz w:val="20"/>
        </w:rPr>
        <w:br/>
        <w:t>const apiRequest = async (url = '', optionsObj = null, errMsg = null) =&gt; {</w:t>
      </w:r>
      <w:r>
        <w:rPr>
          <w:rFonts w:ascii="Courier New" w:hAnsi="Courier New"/>
          <w:sz w:val="20"/>
        </w:rPr>
        <w:br/>
        <w:t xml:space="preserve">  try {</w:t>
      </w:r>
      <w:r>
        <w:rPr>
          <w:rFonts w:ascii="Courier New" w:hAnsi="Courier New"/>
          <w:sz w:val="20"/>
        </w:rPr>
        <w:br/>
        <w:t xml:space="preserve">    const response = await fetch(url, optionsObj);</w:t>
      </w:r>
      <w:r>
        <w:rPr>
          <w:rFonts w:ascii="Courier New" w:hAnsi="Courier New"/>
          <w:sz w:val="20"/>
        </w:rPr>
        <w:br/>
        <w:t xml:space="preserve">    if (!response.ok) throw Error('Please reload the app');</w:t>
      </w:r>
      <w:r>
        <w:rPr>
          <w:rFonts w:ascii="Courier New" w:hAnsi="Courier New"/>
          <w:sz w:val="20"/>
        </w:rPr>
        <w:br/>
        <w:t xml:space="preserve">  } catch (err) {</w:t>
      </w:r>
      <w:r>
        <w:rPr>
          <w:rFonts w:ascii="Courier New" w:hAnsi="Courier New"/>
          <w:sz w:val="20"/>
        </w:rPr>
        <w:br/>
        <w:t xml:space="preserve">    errMsg = err.message;</w:t>
      </w:r>
      <w:r>
        <w:rPr>
          <w:rFonts w:ascii="Courier New" w:hAnsi="Courier New"/>
          <w:sz w:val="20"/>
        </w:rPr>
        <w:br/>
        <w:t xml:space="preserve">  } finally {</w:t>
      </w:r>
      <w:r>
        <w:rPr>
          <w:rFonts w:ascii="Courier New" w:hAnsi="Courier New"/>
          <w:sz w:val="20"/>
        </w:rPr>
        <w:br/>
        <w:t xml:space="preserve">    return errMsg;</w:t>
      </w:r>
      <w:r>
        <w:rPr>
          <w:rFonts w:ascii="Courier New" w:hAnsi="Courier New"/>
          <w:sz w:val="20"/>
        </w:rPr>
        <w:br/>
      </w:r>
      <w:r>
        <w:rPr>
          <w:rFonts w:ascii="Courier New" w:hAnsi="Courier New"/>
          <w:sz w:val="20"/>
        </w:rPr>
        <w:lastRenderedPageBreak/>
        <w:t xml:space="preserve">  }</w:t>
      </w:r>
      <w:r>
        <w:rPr>
          <w:rFonts w:ascii="Courier New" w:hAnsi="Courier New"/>
          <w:sz w:val="20"/>
        </w:rPr>
        <w:br/>
        <w:t>};</w:t>
      </w:r>
      <w:r>
        <w:rPr>
          <w:rFonts w:ascii="Courier New" w:hAnsi="Courier New"/>
          <w:sz w:val="20"/>
        </w:rPr>
        <w:br/>
      </w:r>
      <w:r>
        <w:rPr>
          <w:rFonts w:ascii="Courier New" w:hAnsi="Courier New"/>
          <w:sz w:val="20"/>
        </w:rPr>
        <w:br/>
        <w:t>export default apiRequest;</w:t>
      </w:r>
    </w:p>
    <w:p w14:paraId="3367B319" w14:textId="77777777" w:rsidR="00807B47" w:rsidRDefault="00000000">
      <w:pPr>
        <w:pStyle w:val="Heading1"/>
      </w:pPr>
      <w:r>
        <w:t>Chapter 14: CRUD Operations</w:t>
      </w:r>
    </w:p>
    <w:p w14:paraId="2C4E81F4" w14:textId="77777777" w:rsidR="00807B47" w:rsidRDefault="00000000">
      <w:r>
        <w:t>React integrates with APIs to perform Create, Read, Update, Delete (CRUD) operations. Each operation updates both the UI state and the server data.</w:t>
      </w:r>
    </w:p>
    <w:p w14:paraId="5ADC2623" w14:textId="77777777" w:rsidR="00807B47" w:rsidRDefault="00000000">
      <w:pPr>
        <w:pStyle w:val="IntenseQuote"/>
      </w:pPr>
      <w:r>
        <w:rPr>
          <w:rFonts w:ascii="Courier New" w:hAnsi="Courier New"/>
          <w:sz w:val="20"/>
        </w:rPr>
        <w:t>// App.js (Adding Item Example)</w:t>
      </w:r>
      <w:r>
        <w:rPr>
          <w:rFonts w:ascii="Courier New" w:hAnsi="Courier New"/>
          <w:sz w:val="20"/>
        </w:rPr>
        <w:br/>
        <w:t>const addItem = async (item) =&gt; {</w:t>
      </w:r>
      <w:r>
        <w:rPr>
          <w:rFonts w:ascii="Courier New" w:hAnsi="Courier New"/>
          <w:sz w:val="20"/>
        </w:rPr>
        <w:br/>
        <w:t xml:space="preserve">  const id = items.length ? items[items.length - 1].id + 1 : 1;</w:t>
      </w:r>
      <w:r>
        <w:rPr>
          <w:rFonts w:ascii="Courier New" w:hAnsi="Courier New"/>
          <w:sz w:val="20"/>
        </w:rPr>
        <w:br/>
        <w:t xml:space="preserve">  const myNewItem = { id, checked: false, item };</w:t>
      </w:r>
      <w:r>
        <w:rPr>
          <w:rFonts w:ascii="Courier New" w:hAnsi="Courier New"/>
          <w:sz w:val="20"/>
        </w:rPr>
        <w:br/>
        <w:t xml:space="preserve">  const listItems = [...items, myNewItem];</w:t>
      </w:r>
      <w:r>
        <w:rPr>
          <w:rFonts w:ascii="Courier New" w:hAnsi="Courier New"/>
          <w:sz w:val="20"/>
        </w:rPr>
        <w:br/>
        <w:t xml:space="preserve">  setItems(listItems);</w:t>
      </w:r>
      <w:r>
        <w:rPr>
          <w:rFonts w:ascii="Courier New" w:hAnsi="Courier New"/>
          <w:sz w:val="20"/>
        </w:rPr>
        <w:br/>
      </w:r>
      <w:r>
        <w:rPr>
          <w:rFonts w:ascii="Courier New" w:hAnsi="Courier New"/>
          <w:sz w:val="20"/>
        </w:rPr>
        <w:br/>
        <w:t xml:space="preserve">  const postOptions = {</w:t>
      </w:r>
      <w:r>
        <w:rPr>
          <w:rFonts w:ascii="Courier New" w:hAnsi="Courier New"/>
          <w:sz w:val="20"/>
        </w:rPr>
        <w:br/>
        <w:t xml:space="preserve">    method: 'POST',</w:t>
      </w:r>
      <w:r>
        <w:rPr>
          <w:rFonts w:ascii="Courier New" w:hAnsi="Courier New"/>
          <w:sz w:val="20"/>
        </w:rPr>
        <w:br/>
        <w:t xml:space="preserve">    headers: { 'Content-Type': 'application/json' },</w:t>
      </w:r>
      <w:r>
        <w:rPr>
          <w:rFonts w:ascii="Courier New" w:hAnsi="Courier New"/>
          <w:sz w:val="20"/>
        </w:rPr>
        <w:br/>
        <w:t xml:space="preserve">    body: JSON.stringify(myNewItem)</w:t>
      </w:r>
      <w:r>
        <w:rPr>
          <w:rFonts w:ascii="Courier New" w:hAnsi="Courier New"/>
          <w:sz w:val="20"/>
        </w:rPr>
        <w:br/>
        <w:t xml:space="preserve">  };</w:t>
      </w:r>
      <w:r>
        <w:rPr>
          <w:rFonts w:ascii="Courier New" w:hAnsi="Courier New"/>
          <w:sz w:val="20"/>
        </w:rPr>
        <w:br/>
      </w:r>
      <w:r>
        <w:rPr>
          <w:rFonts w:ascii="Courier New" w:hAnsi="Courier New"/>
          <w:sz w:val="20"/>
        </w:rPr>
        <w:br/>
        <w:t xml:space="preserve">  const result = await apiRequest(API_URL, postOptions);</w:t>
      </w:r>
      <w:r>
        <w:rPr>
          <w:rFonts w:ascii="Courier New" w:hAnsi="Courier New"/>
          <w:sz w:val="20"/>
        </w:rPr>
        <w:br/>
        <w:t xml:space="preserve">  if (result) setFetchError(result);</w:t>
      </w:r>
      <w:r>
        <w:rPr>
          <w:rFonts w:ascii="Courier New" w:hAnsi="Courier New"/>
          <w:sz w:val="20"/>
        </w:rPr>
        <w:br/>
        <w:t>};</w:t>
      </w:r>
    </w:p>
    <w:sectPr w:rsidR="00807B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916820">
    <w:abstractNumId w:val="8"/>
  </w:num>
  <w:num w:numId="2" w16cid:durableId="2028362110">
    <w:abstractNumId w:val="6"/>
  </w:num>
  <w:num w:numId="3" w16cid:durableId="1851941810">
    <w:abstractNumId w:val="5"/>
  </w:num>
  <w:num w:numId="4" w16cid:durableId="1833793823">
    <w:abstractNumId w:val="4"/>
  </w:num>
  <w:num w:numId="5" w16cid:durableId="1716004644">
    <w:abstractNumId w:val="7"/>
  </w:num>
  <w:num w:numId="6" w16cid:durableId="554049930">
    <w:abstractNumId w:val="3"/>
  </w:num>
  <w:num w:numId="7" w16cid:durableId="1179394590">
    <w:abstractNumId w:val="2"/>
  </w:num>
  <w:num w:numId="8" w16cid:durableId="1542746729">
    <w:abstractNumId w:val="1"/>
  </w:num>
  <w:num w:numId="9" w16cid:durableId="777257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4FD"/>
    <w:rsid w:val="0015074B"/>
    <w:rsid w:val="0029639D"/>
    <w:rsid w:val="002B02F9"/>
    <w:rsid w:val="00326F90"/>
    <w:rsid w:val="00332B7F"/>
    <w:rsid w:val="0037240F"/>
    <w:rsid w:val="00807B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36C7EA"/>
  <w14:defaultImageDpi w14:val="300"/>
  <w15:docId w15:val="{FF0A7E63-E3AA-4A5B-AB1D-C7BD1D8C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Karthick Nagarajan</cp:lastModifiedBy>
  <cp:revision>4</cp:revision>
  <dcterms:created xsi:type="dcterms:W3CDTF">2013-12-23T23:15:00Z</dcterms:created>
  <dcterms:modified xsi:type="dcterms:W3CDTF">2025-08-20T05:25:00Z</dcterms:modified>
  <cp:category/>
</cp:coreProperties>
</file>